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Proposal Overview</w:t>
      </w:r>
    </w:p>
    <w:p>
      <w:r>
        <w:t>[Insert content here]</w:t>
      </w:r>
    </w:p>
    <w:p>
      <w:pPr>
        <w:pStyle w:val="Heading2"/>
      </w:pPr>
      <w:r>
        <w:t>Key Strengths</w:t>
      </w:r>
    </w:p>
    <w:p>
      <w:r>
        <w:t>[Insert content here]</w:t>
      </w:r>
    </w:p>
    <w:p>
      <w:pPr>
        <w:pStyle w:val="Heading2"/>
      </w:pPr>
      <w:r>
        <w:t>Gaps / Issues</w:t>
      </w:r>
    </w:p>
    <w:p>
      <w:r>
        <w:t>[Insert content here]</w:t>
      </w:r>
    </w:p>
    <w:p>
      <w:pPr>
        <w:pStyle w:val="Heading2"/>
      </w:pPr>
      <w:r>
        <w:t>What Would We Change?</w:t>
      </w:r>
    </w:p>
    <w:p>
      <w:r>
        <w:t>[Insert content here]</w:t>
      </w:r>
    </w:p>
    <w:p>
      <w:pPr>
        <w:pStyle w:val="Heading2"/>
      </w:pPr>
      <w:r>
        <w:t>Team Feedback</w:t>
      </w:r>
    </w:p>
    <w:p>
      <w:r>
        <w:t>[Insert content here]</w:t>
      </w:r>
    </w:p>
    <w:p>
      <w:pPr>
        <w:pStyle w:val="Heading2"/>
      </w:pPr>
      <w:r>
        <w:t>Next Steps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