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Section Title</w:t>
      </w:r>
    </w:p>
    <w:p>
      <w:r>
        <w:t>[Insert content here]</w:t>
      </w:r>
    </w:p>
    <w:p>
      <w:pPr>
        <w:pStyle w:val="Heading2"/>
      </w:pPr>
      <w:r>
        <w:t>Win Theme</w:t>
      </w:r>
    </w:p>
    <w:p>
      <w:r>
        <w:t>[Insert content here]</w:t>
      </w:r>
    </w:p>
    <w:p>
      <w:pPr>
        <w:pStyle w:val="Heading2"/>
      </w:pPr>
      <w:r>
        <w:t>Key Graphic</w:t>
      </w:r>
    </w:p>
    <w:p>
      <w:r>
        <w:t>[Insert content here]</w:t>
      </w:r>
    </w:p>
    <w:p>
      <w:pPr>
        <w:pStyle w:val="Heading2"/>
      </w:pPr>
      <w:r>
        <w:t>Key Message</w:t>
      </w:r>
    </w:p>
    <w:p>
      <w:r>
        <w:t>[Insert content here]</w:t>
      </w:r>
    </w:p>
    <w:p>
      <w:pPr>
        <w:pStyle w:val="Heading2"/>
      </w:pPr>
      <w:r>
        <w:t>SME Assigned</w:t>
      </w:r>
    </w:p>
    <w:p>
      <w:r>
        <w:t>[Insert content here]</w:t>
      </w:r>
    </w:p>
    <w:p>
      <w:pPr>
        <w:pStyle w:val="Heading2"/>
      </w:pPr>
      <w:r>
        <w:t>Reviewer Assigned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