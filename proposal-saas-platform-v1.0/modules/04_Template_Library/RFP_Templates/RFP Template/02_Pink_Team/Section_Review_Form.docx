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Section Title &amp; Owner</w:t>
      </w:r>
    </w:p>
    <w:p>
      <w:r>
        <w:t>[Insert content here]</w:t>
      </w:r>
    </w:p>
    <w:p>
      <w:pPr>
        <w:pStyle w:val="Heading2"/>
      </w:pPr>
      <w:r>
        <w:t>Strengths of Content</w:t>
      </w:r>
    </w:p>
    <w:p>
      <w:r>
        <w:t>[Insert content here]</w:t>
      </w:r>
    </w:p>
    <w:p>
      <w:pPr>
        <w:pStyle w:val="Heading2"/>
      </w:pPr>
      <w:r>
        <w:t>Gaps or Incompleteness</w:t>
      </w:r>
    </w:p>
    <w:p>
      <w:r>
        <w:t>[Insert content here]</w:t>
      </w:r>
    </w:p>
    <w:p>
      <w:pPr>
        <w:pStyle w:val="Heading2"/>
      </w:pPr>
      <w:r>
        <w:t>Compliance Concerns</w:t>
      </w:r>
    </w:p>
    <w:p>
      <w:r>
        <w:t>[Insert content here]</w:t>
      </w:r>
    </w:p>
    <w:p>
      <w:pPr>
        <w:pStyle w:val="Heading2"/>
      </w:pPr>
      <w:r>
        <w:t>Suggestions for Improvement</w:t>
      </w:r>
    </w:p>
    <w:p>
      <w:r>
        <w:t>[Insert content here]</w:t>
      </w:r>
    </w:p>
    <w:p>
      <w:pPr>
        <w:pStyle w:val="Heading2"/>
      </w:pPr>
      <w:r>
        <w:t>Reviewer Name &amp; Date</w:t>
      </w:r>
    </w:p>
    <w:p>
      <w:r>
        <w:t>[Insert content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